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289B" w14:textId="77777777" w:rsidR="007B2B44" w:rsidRDefault="00842C5E">
      <w:pPr>
        <w:pStyle w:val="Heading1"/>
      </w:pPr>
      <w:r>
        <w:t>Cahier des charges simplifié</w:t>
      </w:r>
    </w:p>
    <w:p w14:paraId="6F86B313" w14:textId="77777777" w:rsidR="007B2B44" w:rsidRDefault="00842C5E">
      <w:pPr>
        <w:pStyle w:val="Heading2"/>
      </w:pPr>
      <w:r>
        <w:t>1. Présentation du projet</w:t>
      </w:r>
    </w:p>
    <w:p w14:paraId="1D90C7E8" w14:textId="77777777" w:rsidR="007B2B44" w:rsidRDefault="00842C5E">
      <w:r>
        <w:t>Nom du projet : DocuSafe – Gestionnaire Personnel de Documents</w:t>
      </w:r>
    </w:p>
    <w:p w14:paraId="5651C740" w14:textId="77777777" w:rsidR="007B2B44" w:rsidRDefault="00842C5E">
      <w:r>
        <w:t xml:space="preserve">Brève description : Une application web permettant aux utilisateurs de stocker, organiser et suivre les dates d’expiration de leurs </w:t>
      </w:r>
      <w:r>
        <w:t>documents personnels.</w:t>
      </w:r>
    </w:p>
    <w:p w14:paraId="1A55D664" w14:textId="77777777" w:rsidR="007B2B44" w:rsidRDefault="00842C5E">
      <w:r>
        <w:t>Objectif principal de l’application : Aider les utilisateurs à ne plus oublier de renouveler leurs documents importants (CIN, passeport, permis, assurances...).</w:t>
      </w:r>
    </w:p>
    <w:p w14:paraId="6A0E82A2" w14:textId="77777777" w:rsidR="007B2B44" w:rsidRDefault="00842C5E">
      <w:pPr>
        <w:pStyle w:val="Heading2"/>
      </w:pPr>
      <w:r>
        <w:t>2. Problèmes à résoudre / besoins exprimés</w:t>
      </w:r>
    </w:p>
    <w:p w14:paraId="49B6658E" w14:textId="77777777" w:rsidR="007B2B44" w:rsidRDefault="00842C5E">
      <w:r>
        <w:t>Problèmes :</w:t>
      </w:r>
    </w:p>
    <w:p w14:paraId="7562D738" w14:textId="77777777" w:rsidR="007B2B44" w:rsidRDefault="00842C5E">
      <w:pPr>
        <w:pStyle w:val="ListBullet"/>
      </w:pPr>
      <w:r>
        <w:t>- Oubli de la date</w:t>
      </w:r>
      <w:r>
        <w:t xml:space="preserve"> d’expiration des documents importants.</w:t>
      </w:r>
    </w:p>
    <w:p w14:paraId="6BE768FE" w14:textId="77777777" w:rsidR="007B2B44" w:rsidRDefault="00842C5E">
      <w:pPr>
        <w:pStyle w:val="ListBullet"/>
      </w:pPr>
      <w:r>
        <w:t>- Difficulté à retrouver rapidement les documents (perte, désorganisation).</w:t>
      </w:r>
    </w:p>
    <w:p w14:paraId="27B3B69C" w14:textId="77777777" w:rsidR="007B2B44" w:rsidRDefault="00842C5E">
      <w:pPr>
        <w:pStyle w:val="ListBullet"/>
      </w:pPr>
      <w:r>
        <w:t>- Aucun système de rappel centralisé.</w:t>
      </w:r>
    </w:p>
    <w:p w14:paraId="34714C86" w14:textId="77777777" w:rsidR="007B2B44" w:rsidRDefault="00842C5E">
      <w:r>
        <w:t>Besoins de l'utilisateur final :</w:t>
      </w:r>
    </w:p>
    <w:p w14:paraId="79917FF3" w14:textId="77777777" w:rsidR="007B2B44" w:rsidRDefault="00842C5E">
      <w:pPr>
        <w:pStyle w:val="ListBullet"/>
      </w:pPr>
      <w:r>
        <w:t>- Être alerté avant l’expiration d’un document.</w:t>
      </w:r>
    </w:p>
    <w:p w14:paraId="5DE69439" w14:textId="77777777" w:rsidR="007B2B44" w:rsidRDefault="00842C5E">
      <w:pPr>
        <w:pStyle w:val="ListBullet"/>
      </w:pPr>
      <w:r>
        <w:t>- Pouvoir consulter e</w:t>
      </w:r>
      <w:r>
        <w:t>t télécharger ses documents facilement.</w:t>
      </w:r>
    </w:p>
    <w:p w14:paraId="71D12DCA" w14:textId="77777777" w:rsidR="007B2B44" w:rsidRDefault="00842C5E">
      <w:pPr>
        <w:pStyle w:val="ListBullet"/>
      </w:pPr>
      <w:r>
        <w:t>- Centraliser ses papiers dans un endroit sécurisé.</w:t>
      </w:r>
    </w:p>
    <w:p w14:paraId="00D68B7C" w14:textId="77777777" w:rsidR="007B2B44" w:rsidRDefault="00842C5E">
      <w:pPr>
        <w:pStyle w:val="Heading2"/>
      </w:pPr>
      <w:r>
        <w:t>3. Utilisateurs cibles</w:t>
      </w:r>
    </w:p>
    <w:p w14:paraId="41B1B324" w14:textId="77777777" w:rsidR="007B2B44" w:rsidRDefault="00842C5E">
      <w:r>
        <w:t>Utilisateur standard (personne individuelle) : Toute personne souhaitant organiser ses documents personnels (étudiants, salariés, voyageurs..</w:t>
      </w:r>
      <w:r>
        <w:t>.).</w:t>
      </w:r>
    </w:p>
    <w:p w14:paraId="59325487" w14:textId="77777777" w:rsidR="007B2B44" w:rsidRDefault="00842C5E">
      <w:pPr>
        <w:pStyle w:val="Heading2"/>
      </w:pPr>
      <w:r>
        <w:t>4. Fonctionnalités attendues</w:t>
      </w:r>
    </w:p>
    <w:p w14:paraId="7AE1AC49" w14:textId="77777777" w:rsidR="007B2B44" w:rsidRDefault="00842C5E">
      <w:r>
        <w:t>Pour tous les utilisateurs :</w:t>
      </w:r>
    </w:p>
    <w:p w14:paraId="3E9B6647" w14:textId="77777777" w:rsidR="007B2B44" w:rsidRDefault="00842C5E">
      <w:pPr>
        <w:pStyle w:val="ListBullet"/>
      </w:pPr>
      <w:r>
        <w:t>- S'inscrire / se connecter</w:t>
      </w:r>
    </w:p>
    <w:p w14:paraId="6AAF9213" w14:textId="77777777" w:rsidR="007B2B44" w:rsidRDefault="00842C5E">
      <w:pPr>
        <w:pStyle w:val="ListBullet"/>
      </w:pPr>
      <w:r>
        <w:t>- Ajouter un document (type, date d’expiration, pièce jointe, note)</w:t>
      </w:r>
    </w:p>
    <w:p w14:paraId="6C83CC66" w14:textId="77777777" w:rsidR="007B2B44" w:rsidRDefault="00842C5E">
      <w:pPr>
        <w:pStyle w:val="ListBullet"/>
      </w:pPr>
      <w:r>
        <w:t>- Télécharger / consulter un document</w:t>
      </w:r>
    </w:p>
    <w:p w14:paraId="17455BAB" w14:textId="77777777" w:rsidR="007B2B44" w:rsidRDefault="00842C5E">
      <w:pPr>
        <w:pStyle w:val="ListBullet"/>
      </w:pPr>
      <w:r>
        <w:t>- Modifier / supprimer un document</w:t>
      </w:r>
    </w:p>
    <w:p w14:paraId="5ADA7747" w14:textId="77777777" w:rsidR="007B2B44" w:rsidRDefault="00842C5E">
      <w:pPr>
        <w:pStyle w:val="ListBullet"/>
      </w:pPr>
      <w:r>
        <w:t>- Système de rappel avant</w:t>
      </w:r>
      <w:r>
        <w:t xml:space="preserve"> expiration (notification sur dashboard / email)</w:t>
      </w:r>
    </w:p>
    <w:p w14:paraId="0A1EB590" w14:textId="77777777" w:rsidR="007B2B44" w:rsidRDefault="00842C5E">
      <w:pPr>
        <w:pStyle w:val="ListBullet"/>
      </w:pPr>
      <w:r>
        <w:t>- Dashboard avec statut des documents (valide, expiré, bientôt expiré)</w:t>
      </w:r>
    </w:p>
    <w:p w14:paraId="572815D3" w14:textId="77777777" w:rsidR="007B2B44" w:rsidRDefault="00842C5E">
      <w:pPr>
        <w:pStyle w:val="ListBullet"/>
      </w:pPr>
      <w:r>
        <w:t>- Filtrer et rechercher des documents</w:t>
      </w:r>
    </w:p>
    <w:p w14:paraId="37DA288E" w14:textId="77777777" w:rsidR="007B2B44" w:rsidRDefault="00842C5E">
      <w:pPr>
        <w:pStyle w:val="Heading2"/>
      </w:pPr>
      <w:r>
        <w:t>5. Contraintes techniques</w:t>
      </w:r>
    </w:p>
    <w:p w14:paraId="47528E73" w14:textId="33E7BB4B" w:rsidR="007B2B44" w:rsidRDefault="00842C5E">
      <w:r>
        <w:t xml:space="preserve">Technologies </w:t>
      </w:r>
      <w:proofErr w:type="gramStart"/>
      <w:r>
        <w:t>imposées :</w:t>
      </w:r>
      <w:proofErr w:type="gramEnd"/>
      <w:r>
        <w:t xml:space="preserve"> Laravel 12 </w:t>
      </w:r>
      <w:r>
        <w:t xml:space="preserve"> (backend), react </w:t>
      </w:r>
      <w:r>
        <w:t>(f</w:t>
      </w:r>
      <w:r>
        <w:t>rontend)</w:t>
      </w:r>
    </w:p>
    <w:p w14:paraId="452FBAD4" w14:textId="77777777" w:rsidR="007B2B44" w:rsidRDefault="00842C5E">
      <w:r>
        <w:t>Base de données prévue : MySQL</w:t>
      </w:r>
    </w:p>
    <w:p w14:paraId="531F23D1" w14:textId="5C08F141" w:rsidR="007B2B44" w:rsidRDefault="00842C5E">
      <w:r>
        <w:lastRenderedPageBreak/>
        <w:t xml:space="preserve">Hébergement </w:t>
      </w:r>
      <w:proofErr w:type="gramStart"/>
      <w:r>
        <w:t>envisagé :</w:t>
      </w:r>
      <w:proofErr w:type="gramEnd"/>
      <w:r>
        <w:t xml:space="preserve"> Local pour </w:t>
      </w:r>
      <w:proofErr w:type="spellStart"/>
      <w:r>
        <w:t>développement</w:t>
      </w:r>
      <w:proofErr w:type="spellEnd"/>
    </w:p>
    <w:p w14:paraId="6CADE9BB" w14:textId="77777777" w:rsidR="007B2B44" w:rsidRDefault="00842C5E">
      <w:r>
        <w:t xml:space="preserve">Mobilité / </w:t>
      </w:r>
      <w:proofErr w:type="gramStart"/>
      <w:r>
        <w:t>Responsiveness :</w:t>
      </w:r>
      <w:proofErr w:type="gramEnd"/>
    </w:p>
    <w:p w14:paraId="1E96C4AC" w14:textId="5E1C2F9D" w:rsidR="007B2B44" w:rsidRDefault="00842C5E" w:rsidP="00842C5E">
      <w:pPr>
        <w:pStyle w:val="ListBullet"/>
      </w:pPr>
      <w:r>
        <w:t xml:space="preserve">- Oui, l’application doit être accessible sur PC, </w:t>
      </w:r>
      <w:r>
        <w:t>tablette, et smartphone.</w:t>
      </w:r>
    </w:p>
    <w:sectPr w:rsidR="007B2B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2B44"/>
    <w:rsid w:val="00842C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BF3EC"/>
  <w14:defaultImageDpi w14:val="300"/>
  <w15:docId w15:val="{3C8A6A2B-0CD1-4BE0-B906-4E179893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hamza</cp:lastModifiedBy>
  <cp:revision>2</cp:revision>
  <dcterms:created xsi:type="dcterms:W3CDTF">2025-04-22T16:54:00Z</dcterms:created>
  <dcterms:modified xsi:type="dcterms:W3CDTF">2025-04-22T16:54:00Z</dcterms:modified>
  <cp:category/>
</cp:coreProperties>
</file>